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8D" w:rsidRDefault="000A2C3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Ideation Phase</w:t>
      </w:r>
    </w:p>
    <w:p w:rsidR="00D7188D" w:rsidRDefault="000A2C37">
      <w:pPr>
        <w:pStyle w:val="Heading2"/>
      </w:pPr>
      <w:r>
        <w:t>Define the Problem Statements</w:t>
      </w:r>
    </w:p>
    <w:p w:rsidR="00D7188D" w:rsidRDefault="000A2C37">
      <w:r>
        <w:t xml:space="preserve">Date: </w:t>
      </w:r>
      <w:r w:rsidR="00912C0E">
        <w:t xml:space="preserve">06 July </w:t>
      </w:r>
      <w:r>
        <w:t>2025</w:t>
      </w:r>
    </w:p>
    <w:p w:rsidR="00D7188D" w:rsidRDefault="000A2C37">
      <w:pPr>
        <w:rPr>
          <w:sz w:val="20"/>
          <w:szCs w:val="20"/>
        </w:rPr>
      </w:pPr>
      <w:r>
        <w:t xml:space="preserve">Team ID: </w:t>
      </w:r>
      <w:r w:rsidR="00912C0E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D7188D" w:rsidRDefault="000A2C37">
      <w:r>
        <w:t>Project Name: HealthAI: Intelligent Healthcare Assistant</w:t>
      </w:r>
    </w:p>
    <w:p w:rsidR="00D7188D" w:rsidRDefault="000A2C37">
      <w:r>
        <w:t>Maximum Marks: 2 Marks</w:t>
      </w:r>
    </w:p>
    <w:p w:rsidR="00D7188D" w:rsidRDefault="000A2C37">
      <w:pPr>
        <w:pStyle w:val="Heading3"/>
        <w:keepNext w:val="0"/>
        <w:keepLines w:val="0"/>
      </w:pPr>
      <w:r>
        <w:rPr>
          <w:rStyle w:val="Strong"/>
          <w:b/>
          <w:bCs/>
        </w:rPr>
        <w:t>Customer Problem Statement Template:</w:t>
      </w:r>
    </w:p>
    <w:p w:rsidR="00D7188D" w:rsidRDefault="000A2C37">
      <w:pPr>
        <w:pStyle w:val="NormalWeb"/>
      </w:pPr>
      <w:r>
        <w:t xml:space="preserve">Create a problem statement to understand your </w:t>
      </w:r>
      <w:r>
        <w:t>customer's point of view. The Customer Problem Statement template helps you focus on what matters to create experiences people will love.</w:t>
      </w:r>
    </w:p>
    <w:p w:rsidR="00D7188D" w:rsidRDefault="000A2C37">
      <w:pPr>
        <w:pStyle w:val="NormalWeb"/>
      </w:pPr>
      <w:r>
        <w:t>A well-articulated customer problem statement allows you and your team to find the ideal solution for the challenges y</w:t>
      </w:r>
      <w:r>
        <w:t>our customers face. Throughout the process, you’ll also be able to empathize with your customers, which helps you better understand how they perceive your product or service.</w:t>
      </w:r>
    </w:p>
    <w:p w:rsidR="00D7188D" w:rsidRDefault="000A2C37">
      <w:pPr>
        <w:pStyle w:val="NormalWeb"/>
      </w:pPr>
      <w:r>
        <w:rPr>
          <w:rStyle w:val="Strong"/>
        </w:rPr>
        <w:t>Reference</w:t>
      </w:r>
      <w:r>
        <w:t xml:space="preserve">: </w:t>
      </w:r>
      <w:hyperlink r:id="rId8" w:tgtFrame="_new" w:history="1">
        <w:r>
          <w:rPr>
            <w:rStyle w:val="Hyperlink"/>
          </w:rPr>
          <w:t>https://miro.com/templates/customer-problem-stat</w:t>
        </w:r>
        <w:r>
          <w:rPr>
            <w:rStyle w:val="Hyperlink"/>
          </w:rPr>
          <w:t>e</w:t>
        </w:r>
        <w:r>
          <w:rPr>
            <w:rStyle w:val="Hyperlink"/>
          </w:rPr>
          <w:t>ment/</w:t>
        </w:r>
      </w:hyperlink>
    </w:p>
    <w:p w:rsidR="00D7188D" w:rsidRDefault="000A2C37">
      <w:pPr>
        <w:pStyle w:val="Heading3"/>
      </w:pPr>
      <w:r>
        <w:t>PS-1</w:t>
      </w:r>
    </w:p>
    <w:p w:rsidR="00D7188D" w:rsidRDefault="000A2C37">
      <w:pPr>
        <w:numPr>
          <w:ilvl w:val="0"/>
          <w:numId w:val="7"/>
        </w:numPr>
      </w:pPr>
      <w:r>
        <w:t>I am a patient with limited access to immediate medical consultation.</w:t>
      </w:r>
    </w:p>
    <w:p w:rsidR="00D7188D" w:rsidRDefault="000A2C37">
      <w:pPr>
        <w:numPr>
          <w:ilvl w:val="0"/>
          <w:numId w:val="7"/>
        </w:numPr>
      </w:pPr>
      <w:r>
        <w:t>I’m trying to understand my symptoms and get reliable guidance on whether I need professional care.</w:t>
      </w:r>
    </w:p>
    <w:p w:rsidR="00D7188D" w:rsidRDefault="000A2C37">
      <w:pPr>
        <w:numPr>
          <w:ilvl w:val="0"/>
          <w:numId w:val="7"/>
        </w:numPr>
        <w:rPr>
          <w:lang w:val="en-IN"/>
        </w:rPr>
      </w:pPr>
      <w:r>
        <w:t>But I don’t hav</w:t>
      </w:r>
      <w:r>
        <w:t>e easy access to verified medical information or experts.</w:t>
      </w:r>
      <w:r>
        <w:rPr>
          <w:lang w:val="en-IN"/>
        </w:rPr>
        <w:tab/>
      </w:r>
    </w:p>
    <w:p w:rsidR="00D7188D" w:rsidRDefault="000A2C37">
      <w:pPr>
        <w:numPr>
          <w:ilvl w:val="0"/>
          <w:numId w:val="7"/>
        </w:numPr>
      </w:pPr>
      <w:r>
        <w:t>Because online health information is either too vague, overly technical, or untrustworthy.</w:t>
      </w:r>
      <w:bookmarkStart w:id="0" w:name="_GoBack"/>
      <w:bookmarkEnd w:id="0"/>
    </w:p>
    <w:p w:rsidR="00D7188D" w:rsidRDefault="000A2C37">
      <w:pPr>
        <w:numPr>
          <w:ilvl w:val="0"/>
          <w:numId w:val="7"/>
        </w:numPr>
      </w:pPr>
      <w:r>
        <w:t>Which makes me feel anxious and confused about my health.</w:t>
      </w:r>
    </w:p>
    <w:p w:rsidR="00D7188D" w:rsidRDefault="000A2C37">
      <w:pPr>
        <w:pStyle w:val="Heading3"/>
      </w:pPr>
      <w:r>
        <w:t>PS-2</w:t>
      </w:r>
    </w:p>
    <w:p w:rsidR="00D7188D" w:rsidRDefault="000A2C37">
      <w:pPr>
        <w:numPr>
          <w:ilvl w:val="0"/>
          <w:numId w:val="7"/>
        </w:numPr>
      </w:pPr>
      <w:r>
        <w:t>I am a tech-savvy user interested in monito</w:t>
      </w:r>
      <w:r>
        <w:t>ring and improving my health daily.</w:t>
      </w:r>
    </w:p>
    <w:p w:rsidR="00D7188D" w:rsidRDefault="000A2C37">
      <w:pPr>
        <w:numPr>
          <w:ilvl w:val="0"/>
          <w:numId w:val="7"/>
        </w:numPr>
      </w:pPr>
      <w:r>
        <w:t>I’m trying to get clear insights from my health data like heart rate, blood pressure, and glucose levels.</w:t>
      </w:r>
    </w:p>
    <w:p w:rsidR="00D7188D" w:rsidRDefault="000A2C37">
      <w:pPr>
        <w:numPr>
          <w:ilvl w:val="0"/>
          <w:numId w:val="7"/>
        </w:numPr>
      </w:pPr>
      <w:r>
        <w:t>But most health apps don’t provide meaningful AI-driven interpretations or personalized plans.</w:t>
      </w:r>
    </w:p>
    <w:p w:rsidR="00D7188D" w:rsidRDefault="000A2C37">
      <w:pPr>
        <w:numPr>
          <w:ilvl w:val="0"/>
          <w:numId w:val="7"/>
        </w:numPr>
      </w:pPr>
      <w:r>
        <w:lastRenderedPageBreak/>
        <w:t>Because they lack i</w:t>
      </w:r>
      <w:r>
        <w:t>ntelligent analytics and integration with my medical profile.</w:t>
      </w:r>
    </w:p>
    <w:p w:rsidR="00D7188D" w:rsidRDefault="000A2C37">
      <w:pPr>
        <w:numPr>
          <w:ilvl w:val="0"/>
          <w:numId w:val="7"/>
        </w:numPr>
      </w:pPr>
      <w:r>
        <w:t>Which makes me feel uninformed about my condition and uncertain about next steps.</w:t>
      </w:r>
    </w:p>
    <w:sectPr w:rsidR="00D718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C37" w:rsidRDefault="000A2C37">
      <w:pPr>
        <w:spacing w:line="240" w:lineRule="auto"/>
      </w:pPr>
      <w:r>
        <w:separator/>
      </w:r>
    </w:p>
  </w:endnote>
  <w:endnote w:type="continuationSeparator" w:id="0">
    <w:p w:rsidR="000A2C37" w:rsidRDefault="000A2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C37" w:rsidRDefault="000A2C37">
      <w:pPr>
        <w:spacing w:after="0"/>
      </w:pPr>
      <w:r>
        <w:separator/>
      </w:r>
    </w:p>
  </w:footnote>
  <w:footnote w:type="continuationSeparator" w:id="0">
    <w:p w:rsidR="000A2C37" w:rsidRDefault="000A2C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BBEC17"/>
    <w:multiLevelType w:val="singleLevel"/>
    <w:tmpl w:val="E3BBEC1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2C37"/>
    <w:rsid w:val="0015074B"/>
    <w:rsid w:val="0029639D"/>
    <w:rsid w:val="00326F90"/>
    <w:rsid w:val="00912C0E"/>
    <w:rsid w:val="00AA1D8D"/>
    <w:rsid w:val="00B47730"/>
    <w:rsid w:val="00CB0664"/>
    <w:rsid w:val="00D7188D"/>
    <w:rsid w:val="00FC693F"/>
    <w:rsid w:val="43646017"/>
    <w:rsid w:val="4DD027A0"/>
    <w:rsid w:val="4DE2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28ECA4"/>
  <w14:defaultImageDpi w14:val="300"/>
  <w15:docId w15:val="{1EBD391A-D3F9-4133-AF0E-12AEDFAD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12C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83E770-F413-49E4-B29F-A60C70E9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2013-12-23T23:15:00Z</dcterms:created>
  <dcterms:modified xsi:type="dcterms:W3CDTF">2025-07-06T14:32:00Z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1CFB83FBA6DE41A284FC5B78005FD095_13</vt:lpwstr>
  </property>
</Properties>
</file>