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340BD">
      <w:pPr>
        <w:pStyle w:val="2"/>
        <w:rPr>
          <w:sz w:val="40"/>
          <w:szCs w:val="40"/>
        </w:rPr>
      </w:pPr>
      <w:r>
        <w:rPr>
          <w:sz w:val="40"/>
          <w:szCs w:val="40"/>
        </w:rPr>
        <w:t>Project Design Phase</w:t>
      </w:r>
    </w:p>
    <w:p w14:paraId="3D6C6E62"/>
    <w:p w14:paraId="5C2945B5"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pPr>
        <w:rPr>
          <w:rFonts w:hint="default" w:ascii="Cambria" w:hAnsi="Cambria" w:cs="Cambria"/>
          <w:sz w:val="22"/>
          <w:szCs w:val="22"/>
        </w:rPr>
      </w:pPr>
      <w: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LTVIP2025TMID20363</w:t>
      </w:r>
      <w:bookmarkStart w:id="0" w:name="_GoBack"/>
      <w:bookmarkEnd w:id="0"/>
    </w:p>
    <w:p w14:paraId="0D34CBE6">
      <w:r>
        <w:t>Project Name: HealthAI: Intelligent Healthcare Assistant</w:t>
      </w:r>
    </w:p>
    <w:p w14:paraId="12B7B774">
      <w:r>
        <w:t>Maximum Marks: 2 Marks</w:t>
      </w:r>
    </w:p>
    <w:p w14:paraId="141ED24C">
      <w:pPr>
        <w:pStyle w:val="3"/>
      </w:pPr>
      <w:r>
        <w:t>Proposed Solution Template:</w:t>
      </w:r>
    </w:p>
    <w:p w14:paraId="41C2AAE3"/>
    <w:p w14:paraId="7D0CACA0">
      <w:r>
        <w:t>Project team shall fill the following information in the proposed solution template.</w:t>
      </w:r>
      <w:r>
        <w:br w:type="textWrapping"/>
      </w:r>
    </w:p>
    <w:tbl>
      <w:tblPr>
        <w:tblW w:w="978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0"/>
        <w:gridCol w:w="1727"/>
        <w:gridCol w:w="7445"/>
      </w:tblGrid>
      <w:tr w14:paraId="5710C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35B6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5D134A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7400" w:type="dxa"/>
            <w:shd w:val="clear"/>
            <w:vAlign w:val="center"/>
          </w:tcPr>
          <w:p w14:paraId="08A2B7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164D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3F61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5F65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Problem Statement (Problem to be solved)</w:t>
            </w:r>
          </w:p>
        </w:tc>
        <w:tc>
          <w:tcPr>
            <w:tcW w:w="7400" w:type="dxa"/>
            <w:shd w:val="clear"/>
            <w:vAlign w:val="center"/>
          </w:tcPr>
          <w:p w14:paraId="3A187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 w14:paraId="33775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8ECBC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68419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Idea / Solution description</w:t>
            </w:r>
          </w:p>
        </w:tc>
        <w:tc>
          <w:tcPr>
            <w:tcW w:w="7400" w:type="dxa"/>
            <w:shd w:val="clear"/>
            <w:vAlign w:val="center"/>
          </w:tcPr>
          <w:p w14:paraId="0DE35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HealthAI is an intelligent healthcare assistant powered by IBM Watson ML and the Granite 13B model. It answers health-related queries, predicts diseases from symptoms, suggests treatment plans, and displays health trends via a simple, responsive web interface built with HTML, CSS, JavaScript, and FastAPI.</w:t>
            </w:r>
          </w:p>
        </w:tc>
      </w:tr>
      <w:tr w14:paraId="7F573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C7F8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5FB5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Novelty / Uniqueness</w:t>
            </w:r>
          </w:p>
        </w:tc>
        <w:tc>
          <w:tcPr>
            <w:tcW w:w="7400" w:type="dxa"/>
            <w:shd w:val="clear"/>
            <w:vAlign w:val="center"/>
          </w:tcPr>
          <w:p w14:paraId="669FB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Unlike generic symptom checkers, HealthAI integrates real-time chat, predictive diagnostics, personalized health recommendations, and interactive analytics using advanced AI and an accessible web interface.</w:t>
            </w:r>
          </w:p>
        </w:tc>
      </w:tr>
      <w:tr w14:paraId="2E9C3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0D2B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8B0D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Social Impact / Customer Satisfaction</w:t>
            </w:r>
          </w:p>
        </w:tc>
        <w:tc>
          <w:tcPr>
            <w:tcW w:w="7400" w:type="dxa"/>
            <w:shd w:val="clear"/>
            <w:vAlign w:val="center"/>
          </w:tcPr>
          <w:p w14:paraId="4C897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Improves health literacy, bridges healthcare access gaps, and promotes proactive self-care. It offers AI-guided support and encourages consultation with professionals when needed, enhancing user trust and well-being.</w:t>
            </w:r>
          </w:p>
        </w:tc>
      </w:tr>
      <w:tr w14:paraId="5EE9E6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5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15AC6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Business Model (Revenue Model)</w:t>
            </w:r>
          </w:p>
        </w:tc>
        <w:tc>
          <w:tcPr>
            <w:tcW w:w="7400" w:type="dxa"/>
            <w:shd w:val="clear"/>
            <w:vAlign w:val="center"/>
          </w:tcPr>
          <w:p w14:paraId="4C683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Freemium model: Basic features like health chat and disease prediction are free. Subscription unlocks detailed analytics, treatment reports, and profile-based suggestions. Revenue through B2C subscriptions and B2B clinic integration.</w:t>
            </w:r>
          </w:p>
        </w:tc>
      </w:tr>
      <w:tr w14:paraId="19F10C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2E31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2590D5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Scalability of the Solution</w:t>
            </w:r>
          </w:p>
        </w:tc>
        <w:tc>
          <w:tcPr>
            <w:tcW w:w="7400" w:type="dxa"/>
            <w:shd w:val="clear"/>
            <w:vAlign w:val="center"/>
          </w:tcPr>
          <w:p w14:paraId="42134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Built on scalable IBM Cloud services with modular FastAPI backend, HealthAI supports multi-region deployment, language localization, wearable device support, and real-time model tuning to serve growing user demand.</w:t>
            </w:r>
          </w:p>
        </w:tc>
      </w:tr>
    </w:tbl>
    <w:p w14:paraId="2AB9E52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2A17"/>
    <w:rsid w:val="00FC693F"/>
    <w:rsid w:val="344F59F7"/>
    <w:rsid w:val="3B582BFA"/>
    <w:rsid w:val="3DB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2025-06-26T16:53:48Z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1DA9673CEE044E4CAED5EACBC40E4DFC_13</vt:lpwstr>
  </property>
</Properties>
</file>